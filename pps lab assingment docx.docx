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3599" w14:textId="77777777" w:rsidR="00826741" w:rsidRDefault="00000000" w:rsidP="00EE1DD2">
      <w:pPr>
        <w:pStyle w:val="Heading1"/>
        <w:jc w:val="center"/>
        <w:rPr>
          <w:sz w:val="36"/>
          <w:szCs w:val="36"/>
        </w:rPr>
      </w:pPr>
      <w:r w:rsidRPr="00EE1DD2">
        <w:rPr>
          <w:sz w:val="36"/>
          <w:szCs w:val="36"/>
        </w:rPr>
        <w:t>Index Table</w:t>
      </w:r>
    </w:p>
    <w:p w14:paraId="40FACD29" w14:textId="77777777" w:rsidR="00EE1DD2" w:rsidRDefault="00EE1DD2" w:rsidP="00EE1DD2"/>
    <w:p w14:paraId="63D09B6D" w14:textId="77777777" w:rsidR="00EE1DD2" w:rsidRPr="00EE1DD2" w:rsidRDefault="00EE1DD2" w:rsidP="00EE1DD2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742"/>
        <w:gridCol w:w="8774"/>
      </w:tblGrid>
      <w:tr w:rsidR="00826741" w:rsidRPr="00EE1DD2" w14:paraId="170BCD6F" w14:textId="77777777" w:rsidTr="00EE1DD2">
        <w:trPr>
          <w:trHeight w:val="1245"/>
        </w:trPr>
        <w:tc>
          <w:tcPr>
            <w:tcW w:w="742" w:type="dxa"/>
          </w:tcPr>
          <w:p w14:paraId="6CE1E3A1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S. No.</w:t>
            </w:r>
          </w:p>
        </w:tc>
        <w:tc>
          <w:tcPr>
            <w:tcW w:w="8774" w:type="dxa"/>
          </w:tcPr>
          <w:p w14:paraId="30E68868" w14:textId="77777777" w:rsidR="00826741" w:rsidRPr="00EE1DD2" w:rsidRDefault="00000000" w:rsidP="00EE1DD2">
            <w:pPr>
              <w:jc w:val="center"/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Program Name</w:t>
            </w:r>
          </w:p>
        </w:tc>
      </w:tr>
      <w:tr w:rsidR="00826741" w:rsidRPr="00EE1DD2" w14:paraId="755F0E20" w14:textId="77777777" w:rsidTr="00EE1DD2">
        <w:trPr>
          <w:trHeight w:val="1221"/>
        </w:trPr>
        <w:tc>
          <w:tcPr>
            <w:tcW w:w="742" w:type="dxa"/>
          </w:tcPr>
          <w:p w14:paraId="3AD4D206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1</w:t>
            </w:r>
          </w:p>
        </w:tc>
        <w:tc>
          <w:tcPr>
            <w:tcW w:w="8774" w:type="dxa"/>
          </w:tcPr>
          <w:p w14:paraId="1189FA96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Write a C program to enter the radius of a circle and find its diameter, circumference, and area.</w:t>
            </w:r>
          </w:p>
        </w:tc>
      </w:tr>
      <w:tr w:rsidR="00826741" w:rsidRPr="00EE1DD2" w14:paraId="61C411A3" w14:textId="77777777" w:rsidTr="00EE1DD2">
        <w:trPr>
          <w:trHeight w:val="1245"/>
        </w:trPr>
        <w:tc>
          <w:tcPr>
            <w:tcW w:w="742" w:type="dxa"/>
          </w:tcPr>
          <w:p w14:paraId="5AADE652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2</w:t>
            </w:r>
          </w:p>
        </w:tc>
        <w:tc>
          <w:tcPr>
            <w:tcW w:w="8774" w:type="dxa"/>
          </w:tcPr>
          <w:p w14:paraId="5C69CC00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Write a program to input five numbers (integer numbers) and find out their average.</w:t>
            </w:r>
          </w:p>
        </w:tc>
      </w:tr>
      <w:tr w:rsidR="00826741" w:rsidRPr="00EE1DD2" w14:paraId="52DE3C06" w14:textId="77777777" w:rsidTr="00EE1DD2">
        <w:trPr>
          <w:trHeight w:val="1221"/>
        </w:trPr>
        <w:tc>
          <w:tcPr>
            <w:tcW w:w="742" w:type="dxa"/>
          </w:tcPr>
          <w:p w14:paraId="39E57ACC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3</w:t>
            </w:r>
          </w:p>
        </w:tc>
        <w:tc>
          <w:tcPr>
            <w:tcW w:w="8774" w:type="dxa"/>
          </w:tcPr>
          <w:p w14:paraId="33A4C31F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Write a C program to input any character and check whether it is alphabet, digit, or special character.</w:t>
            </w:r>
          </w:p>
        </w:tc>
      </w:tr>
      <w:tr w:rsidR="00826741" w:rsidRPr="00EE1DD2" w14:paraId="5B7A338B" w14:textId="77777777" w:rsidTr="00EE1DD2">
        <w:trPr>
          <w:trHeight w:val="619"/>
        </w:trPr>
        <w:tc>
          <w:tcPr>
            <w:tcW w:w="742" w:type="dxa"/>
          </w:tcPr>
          <w:p w14:paraId="32B1A220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4</w:t>
            </w:r>
          </w:p>
        </w:tc>
        <w:tc>
          <w:tcPr>
            <w:tcW w:w="8774" w:type="dxa"/>
          </w:tcPr>
          <w:p w14:paraId="63A56756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Write a C program to find the sum of all odd numbers between 1 to n.</w:t>
            </w:r>
          </w:p>
        </w:tc>
      </w:tr>
      <w:tr w:rsidR="00826741" w:rsidRPr="00EE1DD2" w14:paraId="0CCB5B30" w14:textId="77777777" w:rsidTr="00EE1DD2">
        <w:trPr>
          <w:trHeight w:val="619"/>
        </w:trPr>
        <w:tc>
          <w:tcPr>
            <w:tcW w:w="742" w:type="dxa"/>
          </w:tcPr>
          <w:p w14:paraId="7A184B83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5</w:t>
            </w:r>
          </w:p>
        </w:tc>
        <w:tc>
          <w:tcPr>
            <w:tcW w:w="8774" w:type="dxa"/>
          </w:tcPr>
          <w:p w14:paraId="1115CFA3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Write a C program to check whether a number is a Prime number or not.</w:t>
            </w:r>
          </w:p>
        </w:tc>
      </w:tr>
      <w:tr w:rsidR="00826741" w:rsidRPr="00EE1DD2" w14:paraId="003A7A6A" w14:textId="77777777" w:rsidTr="00EE1DD2">
        <w:trPr>
          <w:trHeight w:val="619"/>
        </w:trPr>
        <w:tc>
          <w:tcPr>
            <w:tcW w:w="742" w:type="dxa"/>
          </w:tcPr>
          <w:p w14:paraId="7075F20A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6</w:t>
            </w:r>
          </w:p>
        </w:tc>
        <w:tc>
          <w:tcPr>
            <w:tcW w:w="8774" w:type="dxa"/>
          </w:tcPr>
          <w:p w14:paraId="77D34CE9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Write a C program to print a right triangle star pattern.</w:t>
            </w:r>
          </w:p>
        </w:tc>
      </w:tr>
      <w:tr w:rsidR="00826741" w:rsidRPr="00EE1DD2" w14:paraId="2C50DC75" w14:textId="77777777" w:rsidTr="00EE1DD2">
        <w:trPr>
          <w:trHeight w:val="619"/>
        </w:trPr>
        <w:tc>
          <w:tcPr>
            <w:tcW w:w="742" w:type="dxa"/>
          </w:tcPr>
          <w:p w14:paraId="5E76DA0C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7</w:t>
            </w:r>
          </w:p>
        </w:tc>
        <w:tc>
          <w:tcPr>
            <w:tcW w:w="8774" w:type="dxa"/>
          </w:tcPr>
          <w:p w14:paraId="1097D847" w14:textId="77777777" w:rsidR="00826741" w:rsidRPr="00EE1DD2" w:rsidRDefault="00000000">
            <w:pPr>
              <w:rPr>
                <w:sz w:val="36"/>
                <w:szCs w:val="36"/>
              </w:rPr>
            </w:pPr>
            <w:r w:rsidRPr="00EE1DD2">
              <w:rPr>
                <w:sz w:val="36"/>
                <w:szCs w:val="36"/>
              </w:rPr>
              <w:t>Write a C program to sort array elements in ascending or descending order.</w:t>
            </w:r>
          </w:p>
        </w:tc>
      </w:tr>
    </w:tbl>
    <w:p w14:paraId="352644FA" w14:textId="77777777" w:rsidR="00A95D11" w:rsidRPr="00EE1DD2" w:rsidRDefault="00A95D11">
      <w:pPr>
        <w:rPr>
          <w:sz w:val="36"/>
          <w:szCs w:val="36"/>
        </w:rPr>
      </w:pPr>
    </w:p>
    <w:p w14:paraId="00855774" w14:textId="77777777" w:rsidR="00EE1DD2" w:rsidRDefault="00EE1DD2"/>
    <w:p w14:paraId="745551BE" w14:textId="77777777" w:rsidR="00EE1DD2" w:rsidRDefault="00EE1DD2"/>
    <w:p w14:paraId="63817544" w14:textId="77777777" w:rsidR="00EE1DD2" w:rsidRDefault="00EE1DD2"/>
    <w:p w14:paraId="614F13A2" w14:textId="77777777" w:rsidR="00EE1DD2" w:rsidRDefault="00EE1DD2"/>
    <w:p w14:paraId="74606AD8" w14:textId="77777777" w:rsidR="00EE1DD2" w:rsidRDefault="00EE1DD2"/>
    <w:p w14:paraId="56E7A222" w14:textId="77777777" w:rsidR="00EE1DD2" w:rsidRDefault="00EE1DD2"/>
    <w:p w14:paraId="36D7E728" w14:textId="77777777" w:rsidR="00EE1DD2" w:rsidRDefault="00EE1DD2"/>
    <w:p w14:paraId="07896DED" w14:textId="77777777" w:rsidR="00EE1DD2" w:rsidRDefault="00EE1DD2"/>
    <w:p w14:paraId="2C9E4BC9" w14:textId="66AAF0D3" w:rsidR="00EE1DD2" w:rsidRPr="00EE1DD2" w:rsidRDefault="00EE1DD2" w:rsidP="00EE1DD2">
      <w:pPr>
        <w:jc w:val="center"/>
        <w:rPr>
          <w:sz w:val="48"/>
          <w:szCs w:val="48"/>
          <w:u w:val="single"/>
        </w:rPr>
      </w:pPr>
      <w:r w:rsidRPr="00EE1DD2">
        <w:rPr>
          <w:sz w:val="48"/>
          <w:szCs w:val="48"/>
          <w:u w:val="single"/>
        </w:rPr>
        <w:t xml:space="preserve">List of experiment </w:t>
      </w:r>
    </w:p>
    <w:p w14:paraId="3049CDD2" w14:textId="77777777" w:rsidR="00EE1DD2" w:rsidRPr="00EE1DD2" w:rsidRDefault="00EE1DD2">
      <w:pPr>
        <w:rPr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805"/>
      </w:tblGrid>
      <w:tr w:rsidR="00EE1DD2" w:rsidRPr="00EE1DD2" w14:paraId="591845B5" w14:textId="77777777" w:rsidTr="00EE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AEFF9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850B89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Write a C program to enter the radius of a circle and find its diameter, circumference, and area.</w:t>
            </w:r>
          </w:p>
        </w:tc>
      </w:tr>
      <w:tr w:rsidR="00EE1DD2" w:rsidRPr="00EE1DD2" w14:paraId="6FB085DA" w14:textId="77777777" w:rsidTr="00EE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20C6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F1149C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Write a program to input five numbers (integer numbers) and find out their average.</w:t>
            </w:r>
          </w:p>
        </w:tc>
      </w:tr>
      <w:tr w:rsidR="00EE1DD2" w:rsidRPr="00EE1DD2" w14:paraId="14A5C008" w14:textId="77777777" w:rsidTr="00EE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BEC96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802203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Write a C program to input any character and check whether it is alphabet, digit, or special character.</w:t>
            </w:r>
          </w:p>
        </w:tc>
      </w:tr>
      <w:tr w:rsidR="00EE1DD2" w:rsidRPr="00EE1DD2" w14:paraId="136735F6" w14:textId="77777777" w:rsidTr="00EE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4BEF6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DEA4DA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Write a C program to find the sum of all odd numbers between 1 to n.</w:t>
            </w:r>
          </w:p>
        </w:tc>
      </w:tr>
      <w:tr w:rsidR="00EE1DD2" w:rsidRPr="00EE1DD2" w14:paraId="4A3BAF1E" w14:textId="77777777" w:rsidTr="00EE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CE05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2583BC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Write a C program to check whether a number is a Prime number or not.</w:t>
            </w:r>
          </w:p>
        </w:tc>
      </w:tr>
      <w:tr w:rsidR="00EE1DD2" w:rsidRPr="00EE1DD2" w14:paraId="1B7ED606" w14:textId="77777777" w:rsidTr="00EE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FA59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FC60A1C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Write a C program to print a right triangle star pattern.</w:t>
            </w:r>
          </w:p>
        </w:tc>
      </w:tr>
      <w:tr w:rsidR="00EE1DD2" w:rsidRPr="00EE1DD2" w14:paraId="3787AFD4" w14:textId="77777777" w:rsidTr="00EE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575C6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CE425B6" w14:textId="77777777" w:rsidR="00EE1DD2" w:rsidRPr="00EE1DD2" w:rsidRDefault="00EE1DD2" w:rsidP="00EE1DD2">
            <w:pPr>
              <w:rPr>
                <w:sz w:val="36"/>
                <w:szCs w:val="36"/>
                <w:lang w:val="en-GB"/>
              </w:rPr>
            </w:pPr>
            <w:r w:rsidRPr="00EE1DD2">
              <w:rPr>
                <w:sz w:val="36"/>
                <w:szCs w:val="36"/>
                <w:lang w:val="en-GB"/>
              </w:rPr>
              <w:t>Write a C program to sort array elements in ascending or descending order.</w:t>
            </w:r>
          </w:p>
        </w:tc>
      </w:tr>
    </w:tbl>
    <w:p w14:paraId="06C658F9" w14:textId="77777777" w:rsidR="00EE1DD2" w:rsidRDefault="00EE1DD2"/>
    <w:p w14:paraId="6CD906CB" w14:textId="77777777" w:rsidR="00EE1DD2" w:rsidRPr="00EE1DD2" w:rsidRDefault="00EE1DD2" w:rsidP="00B87BE6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EE1DD2" w:rsidRPr="00EE1DD2" w14:paraId="143721D7" w14:textId="77777777" w:rsidTr="00EE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7DFF" w14:textId="5EF1DB99" w:rsidR="00EE1DD2" w:rsidRPr="00B87BE6" w:rsidRDefault="00EE1DD2" w:rsidP="00B87BE6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B87BE6">
              <w:rPr>
                <w:sz w:val="36"/>
                <w:szCs w:val="36"/>
                <w:lang w:val="en-GB"/>
              </w:rPr>
              <w:lastRenderedPageBreak/>
              <w:t>Write a C program to enter the radius of a circle and find its diameter, circumference, and area</w:t>
            </w:r>
            <w:r w:rsidRPr="00B87BE6">
              <w:rPr>
                <w:lang w:val="en-GB"/>
              </w:rPr>
              <w:t>.</w:t>
            </w:r>
          </w:p>
          <w:p w14:paraId="5CE69035" w14:textId="77777777" w:rsidR="00B87BE6" w:rsidRPr="00EE1DD2" w:rsidRDefault="00B87BE6" w:rsidP="00B87BE6">
            <w:pPr>
              <w:rPr>
                <w:lang w:val="en-GB"/>
              </w:rPr>
            </w:pPr>
          </w:p>
        </w:tc>
      </w:tr>
    </w:tbl>
    <w:tbl>
      <w:tblPr>
        <w:tblpPr w:leftFromText="180" w:rightFromText="180" w:vertAnchor="text" w:horzAnchor="margin" w:tblpY="-1866"/>
        <w:tblW w:w="4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</w:tblGrid>
      <w:tr w:rsidR="00B87BE6" w:rsidRPr="00EE1DD2" w14:paraId="2B3EDD2D" w14:textId="77777777" w:rsidTr="00B87BE6">
        <w:trPr>
          <w:trHeight w:val="437"/>
          <w:tblCellSpacing w:w="15" w:type="dxa"/>
        </w:trPr>
        <w:tc>
          <w:tcPr>
            <w:tcW w:w="0" w:type="auto"/>
            <w:vAlign w:val="center"/>
            <w:hideMark/>
          </w:tcPr>
          <w:p w14:paraId="54A724E2" w14:textId="25B7D07B" w:rsidR="00B87BE6" w:rsidRPr="00EE1DD2" w:rsidRDefault="00B87BE6" w:rsidP="00B87BE6">
            <w:pPr>
              <w:rPr>
                <w:sz w:val="36"/>
                <w:szCs w:val="36"/>
                <w:lang w:val="en-GB"/>
              </w:rPr>
            </w:pPr>
          </w:p>
        </w:tc>
      </w:tr>
    </w:tbl>
    <w:p w14:paraId="53247E9D" w14:textId="70F6171C" w:rsidR="00EE1DD2" w:rsidRDefault="00EE1DD2">
      <w:r w:rsidRPr="00EE1DD2">
        <w:rPr>
          <w:noProof/>
        </w:rPr>
        <w:drawing>
          <wp:inline distT="0" distB="0" distL="0" distR="0" wp14:anchorId="2BE18416" wp14:editId="023E8232">
            <wp:extent cx="5467634" cy="4070350"/>
            <wp:effectExtent l="0" t="0" r="0" b="6350"/>
            <wp:docPr id="20285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4751" name=""/>
                    <pic:cNvPicPr/>
                  </pic:nvPicPr>
                  <pic:blipFill rotWithShape="1">
                    <a:blip r:embed="rId8"/>
                    <a:srcRect r="47554"/>
                    <a:stretch/>
                  </pic:blipFill>
                  <pic:spPr bwMode="auto">
                    <a:xfrm>
                      <a:off x="0" y="0"/>
                      <a:ext cx="5503160" cy="409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E63F9" w14:textId="77777777" w:rsidR="00EE1DD2" w:rsidRDefault="00EE1DD2"/>
    <w:p w14:paraId="3C373766" w14:textId="1A58A162" w:rsidR="00EE1DD2" w:rsidRDefault="00EE1DD2">
      <w:r w:rsidRPr="00EE1DD2">
        <w:rPr>
          <w:noProof/>
        </w:rPr>
        <w:drawing>
          <wp:inline distT="0" distB="0" distL="0" distR="0" wp14:anchorId="4F4C8C45" wp14:editId="53114DDF">
            <wp:extent cx="5537200" cy="1305560"/>
            <wp:effectExtent l="0" t="0" r="6350" b="8890"/>
            <wp:docPr id="1815759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5916" name="Picture 1" descr="A black background with white text&#10;&#10;Description automatically generated"/>
                    <pic:cNvPicPr/>
                  </pic:nvPicPr>
                  <pic:blipFill rotWithShape="1">
                    <a:blip r:embed="rId9"/>
                    <a:srcRect r="46014"/>
                    <a:stretch/>
                  </pic:blipFill>
                  <pic:spPr bwMode="auto">
                    <a:xfrm>
                      <a:off x="0" y="0"/>
                      <a:ext cx="5537200" cy="130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3BBE2" w14:textId="77777777" w:rsidR="00B87BE6" w:rsidRPr="00B87BE6" w:rsidRDefault="00B87BE6" w:rsidP="00B87BE6"/>
    <w:p w14:paraId="1A0C6499" w14:textId="77777777" w:rsidR="00B87BE6" w:rsidRPr="00B87BE6" w:rsidRDefault="00B87BE6" w:rsidP="00B87BE6"/>
    <w:p w14:paraId="771BCA9E" w14:textId="77777777" w:rsidR="00B87BE6" w:rsidRPr="00B87BE6" w:rsidRDefault="00B87BE6" w:rsidP="00B87BE6"/>
    <w:p w14:paraId="5838588D" w14:textId="77777777" w:rsidR="00B87BE6" w:rsidRDefault="00B87BE6" w:rsidP="00B87BE6">
      <w:pPr>
        <w:ind w:firstLine="720"/>
      </w:pPr>
    </w:p>
    <w:p w14:paraId="098D7F94" w14:textId="256EE4EC" w:rsidR="00B87BE6" w:rsidRDefault="00B87BE6" w:rsidP="00B87BE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B87BE6">
        <w:rPr>
          <w:sz w:val="36"/>
          <w:szCs w:val="36"/>
        </w:rPr>
        <w:lastRenderedPageBreak/>
        <w:t>Write a program to input five numbers (integer numbers) and find out their average.</w:t>
      </w:r>
    </w:p>
    <w:p w14:paraId="460F808D" w14:textId="77777777" w:rsidR="00B87BE6" w:rsidRDefault="00B87BE6" w:rsidP="00B87BE6">
      <w:pPr>
        <w:pStyle w:val="ListParagraph"/>
        <w:rPr>
          <w:sz w:val="36"/>
          <w:szCs w:val="36"/>
        </w:rPr>
      </w:pPr>
    </w:p>
    <w:p w14:paraId="76015EB9" w14:textId="77777777" w:rsidR="00B87BE6" w:rsidRDefault="00B87BE6" w:rsidP="00B87BE6">
      <w:pPr>
        <w:pStyle w:val="ListParagraph"/>
        <w:rPr>
          <w:sz w:val="36"/>
          <w:szCs w:val="36"/>
        </w:rPr>
      </w:pPr>
    </w:p>
    <w:p w14:paraId="3F508E4D" w14:textId="4742E69E" w:rsidR="00185A00" w:rsidRDefault="00B87BE6" w:rsidP="00185A00">
      <w:pPr>
        <w:pStyle w:val="ListParagraph"/>
        <w:rPr>
          <w:sz w:val="36"/>
          <w:szCs w:val="36"/>
        </w:rPr>
      </w:pPr>
      <w:r w:rsidRPr="00B87BE6">
        <w:rPr>
          <w:noProof/>
          <w:sz w:val="36"/>
          <w:szCs w:val="36"/>
        </w:rPr>
        <w:drawing>
          <wp:inline distT="0" distB="0" distL="0" distR="0" wp14:anchorId="14525DA7" wp14:editId="15EB8070">
            <wp:extent cx="5073650" cy="4828189"/>
            <wp:effectExtent l="0" t="0" r="0" b="0"/>
            <wp:docPr id="4093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86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614" cy="48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3883" w14:textId="77777777" w:rsidR="00185A00" w:rsidRPr="00185A00" w:rsidRDefault="00185A00" w:rsidP="00185A00">
      <w:pPr>
        <w:pStyle w:val="ListParagraph"/>
        <w:rPr>
          <w:sz w:val="36"/>
          <w:szCs w:val="36"/>
        </w:rPr>
      </w:pPr>
    </w:p>
    <w:p w14:paraId="53E3DE35" w14:textId="31B4FE8E" w:rsidR="00B87BE6" w:rsidRDefault="00185A00" w:rsidP="00B87BE6">
      <w:pPr>
        <w:pStyle w:val="ListParagraph"/>
        <w:rPr>
          <w:sz w:val="36"/>
          <w:szCs w:val="36"/>
        </w:rPr>
      </w:pPr>
      <w:r w:rsidRPr="00185A00">
        <w:rPr>
          <w:noProof/>
          <w:sz w:val="36"/>
          <w:szCs w:val="36"/>
        </w:rPr>
        <w:drawing>
          <wp:inline distT="0" distB="0" distL="0" distR="0" wp14:anchorId="07965200" wp14:editId="6F31C706">
            <wp:extent cx="5118100" cy="1372235"/>
            <wp:effectExtent l="0" t="0" r="6350" b="0"/>
            <wp:docPr id="11183705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70560" name="Picture 1" descr="A screen shot of a computer&#10;&#10;Description automatically generated"/>
                    <pic:cNvPicPr/>
                  </pic:nvPicPr>
                  <pic:blipFill rotWithShape="1">
                    <a:blip r:embed="rId11"/>
                    <a:srcRect l="1" t="7293" r="-579"/>
                    <a:stretch/>
                  </pic:blipFill>
                  <pic:spPr bwMode="auto">
                    <a:xfrm>
                      <a:off x="0" y="0"/>
                      <a:ext cx="5118100" cy="137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E4067" w14:textId="1A834ABF" w:rsidR="00B87BE6" w:rsidRDefault="00B87BE6" w:rsidP="00B87BE6">
      <w:pPr>
        <w:pStyle w:val="ListParagraph"/>
        <w:rPr>
          <w:sz w:val="36"/>
          <w:szCs w:val="36"/>
        </w:rPr>
      </w:pPr>
    </w:p>
    <w:p w14:paraId="1E020A4F" w14:textId="1A5E0ADA" w:rsidR="00185A00" w:rsidRDefault="001704B8" w:rsidP="001704B8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704B8">
        <w:rPr>
          <w:sz w:val="36"/>
          <w:szCs w:val="36"/>
        </w:rPr>
        <w:lastRenderedPageBreak/>
        <w:t>Write a C program to input any character and check whether it is alphabet, digit, or special character.</w:t>
      </w:r>
    </w:p>
    <w:p w14:paraId="1841980A" w14:textId="77777777" w:rsidR="001704B8" w:rsidRDefault="001704B8" w:rsidP="001704B8">
      <w:pPr>
        <w:rPr>
          <w:sz w:val="36"/>
          <w:szCs w:val="36"/>
        </w:rPr>
      </w:pPr>
    </w:p>
    <w:p w14:paraId="2B8621C8" w14:textId="61B69CF6" w:rsidR="001704B8" w:rsidRDefault="001704B8" w:rsidP="001704B8">
      <w:pPr>
        <w:rPr>
          <w:sz w:val="36"/>
          <w:szCs w:val="36"/>
        </w:rPr>
      </w:pPr>
      <w:r w:rsidRPr="001704B8">
        <w:rPr>
          <w:sz w:val="36"/>
          <w:szCs w:val="36"/>
        </w:rPr>
        <w:drawing>
          <wp:inline distT="0" distB="0" distL="0" distR="0" wp14:anchorId="35B0824D" wp14:editId="5B4F2F3E">
            <wp:extent cx="6400800" cy="5582285"/>
            <wp:effectExtent l="0" t="0" r="0" b="0"/>
            <wp:docPr id="156790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05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C882" w14:textId="3C153BBC" w:rsidR="001704B8" w:rsidRPr="001704B8" w:rsidRDefault="005F3DCE" w:rsidP="001704B8">
      <w:pPr>
        <w:rPr>
          <w:sz w:val="36"/>
          <w:szCs w:val="36"/>
        </w:rPr>
      </w:pPr>
      <w:r w:rsidRPr="005F3DCE">
        <w:rPr>
          <w:sz w:val="36"/>
          <w:szCs w:val="36"/>
        </w:rPr>
        <w:drawing>
          <wp:inline distT="0" distB="0" distL="0" distR="0" wp14:anchorId="15A164BB" wp14:editId="72E9E799">
            <wp:extent cx="6400800" cy="985520"/>
            <wp:effectExtent l="0" t="0" r="0" b="5080"/>
            <wp:docPr id="6974351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35169" name="Picture 1" descr="A screen shot of a computer&#10;&#10;Description automatically generated"/>
                    <pic:cNvPicPr/>
                  </pic:nvPicPr>
                  <pic:blipFill rotWithShape="1">
                    <a:blip r:embed="rId13"/>
                    <a:srcRect t="8813" b="1"/>
                    <a:stretch/>
                  </pic:blipFill>
                  <pic:spPr bwMode="auto">
                    <a:xfrm>
                      <a:off x="0" y="0"/>
                      <a:ext cx="6400800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0B9DB" w14:textId="77777777" w:rsidR="001704B8" w:rsidRDefault="001704B8" w:rsidP="001704B8">
      <w:pPr>
        <w:rPr>
          <w:sz w:val="36"/>
          <w:szCs w:val="36"/>
        </w:rPr>
      </w:pPr>
    </w:p>
    <w:p w14:paraId="1EE66721" w14:textId="77777777" w:rsidR="001704B8" w:rsidRDefault="001704B8" w:rsidP="001704B8">
      <w:pPr>
        <w:rPr>
          <w:sz w:val="36"/>
          <w:szCs w:val="36"/>
        </w:rPr>
      </w:pPr>
    </w:p>
    <w:p w14:paraId="45B24E7F" w14:textId="186421C9" w:rsidR="001704B8" w:rsidRDefault="001704B8" w:rsidP="001704B8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704B8">
        <w:rPr>
          <w:sz w:val="36"/>
          <w:szCs w:val="36"/>
        </w:rPr>
        <w:t>Write a C program to find the sum of all odd numbers between 1 to n.</w:t>
      </w:r>
    </w:p>
    <w:p w14:paraId="768B32D0" w14:textId="77777777" w:rsidR="001704B8" w:rsidRDefault="001704B8" w:rsidP="001704B8">
      <w:pPr>
        <w:rPr>
          <w:sz w:val="36"/>
          <w:szCs w:val="36"/>
        </w:rPr>
      </w:pPr>
    </w:p>
    <w:p w14:paraId="0DB884C0" w14:textId="5493DE17" w:rsidR="001704B8" w:rsidRDefault="001704B8" w:rsidP="001704B8">
      <w:pPr>
        <w:rPr>
          <w:sz w:val="36"/>
          <w:szCs w:val="36"/>
        </w:rPr>
      </w:pPr>
      <w:r w:rsidRPr="001704B8">
        <w:rPr>
          <w:sz w:val="36"/>
          <w:szCs w:val="36"/>
        </w:rPr>
        <w:drawing>
          <wp:inline distT="0" distB="0" distL="0" distR="0" wp14:anchorId="47BC0B07" wp14:editId="6E3DCB3A">
            <wp:extent cx="6400800" cy="4006215"/>
            <wp:effectExtent l="0" t="0" r="0" b="0"/>
            <wp:docPr id="538272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263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B102" w14:textId="77777777" w:rsidR="001704B8" w:rsidRPr="001704B8" w:rsidRDefault="001704B8" w:rsidP="001704B8">
      <w:pPr>
        <w:rPr>
          <w:sz w:val="36"/>
          <w:szCs w:val="36"/>
        </w:rPr>
      </w:pPr>
    </w:p>
    <w:p w14:paraId="10604526" w14:textId="77777777" w:rsidR="005F3DCE" w:rsidRDefault="005F3DCE" w:rsidP="005F3DCE">
      <w:pPr>
        <w:rPr>
          <w:sz w:val="36"/>
          <w:szCs w:val="36"/>
        </w:rPr>
      </w:pPr>
      <w:r w:rsidRPr="005F3DCE">
        <w:rPr>
          <w:sz w:val="36"/>
          <w:szCs w:val="36"/>
        </w:rPr>
        <w:drawing>
          <wp:inline distT="0" distB="0" distL="0" distR="0" wp14:anchorId="151831CD" wp14:editId="61973305">
            <wp:extent cx="6400800" cy="1296035"/>
            <wp:effectExtent l="0" t="0" r="0" b="0"/>
            <wp:docPr id="15549370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37099" name="Picture 1" descr="A screen shot of a computer&#10;&#10;Description automatically generated"/>
                    <pic:cNvPicPr/>
                  </pic:nvPicPr>
                  <pic:blipFill rotWithShape="1">
                    <a:blip r:embed="rId15"/>
                    <a:srcRect t="5114"/>
                    <a:stretch/>
                  </pic:blipFill>
                  <pic:spPr bwMode="auto">
                    <a:xfrm>
                      <a:off x="0" y="0"/>
                      <a:ext cx="6400800" cy="12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661AD" w14:textId="49BA6FCF" w:rsidR="001704B8" w:rsidRDefault="001704B8" w:rsidP="005F3DCE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14:paraId="36483790" w14:textId="77777777" w:rsidR="005F3DCE" w:rsidRDefault="001704B8" w:rsidP="001704B8">
      <w:pPr>
        <w:pStyle w:val="ListParagraph"/>
        <w:numPr>
          <w:ilvl w:val="0"/>
          <w:numId w:val="10"/>
        </w:numPr>
        <w:tabs>
          <w:tab w:val="left" w:pos="1630"/>
        </w:tabs>
        <w:rPr>
          <w:sz w:val="36"/>
          <w:szCs w:val="36"/>
        </w:rPr>
      </w:pPr>
      <w:r w:rsidRPr="001704B8">
        <w:rPr>
          <w:sz w:val="36"/>
          <w:szCs w:val="36"/>
        </w:rPr>
        <w:t>Write a C program to check whether a number is a Prime number or not.</w:t>
      </w:r>
      <w:r w:rsidR="005F3DCE" w:rsidRPr="005F3DCE">
        <w:rPr>
          <w:sz w:val="36"/>
          <w:szCs w:val="36"/>
        </w:rPr>
        <w:t xml:space="preserve"> </w:t>
      </w:r>
    </w:p>
    <w:p w14:paraId="05904ACD" w14:textId="0C454A2E" w:rsidR="005F3DCE" w:rsidRPr="005F3DCE" w:rsidRDefault="005F3DCE" w:rsidP="005F3DCE">
      <w:pPr>
        <w:tabs>
          <w:tab w:val="left" w:pos="1630"/>
        </w:tabs>
        <w:rPr>
          <w:sz w:val="36"/>
          <w:szCs w:val="36"/>
        </w:rPr>
      </w:pPr>
      <w:r w:rsidRPr="001704B8">
        <w:rPr>
          <w:sz w:val="36"/>
          <w:szCs w:val="36"/>
        </w:rPr>
        <w:drawing>
          <wp:inline distT="0" distB="0" distL="0" distR="0" wp14:anchorId="7A70FBAF" wp14:editId="6AAE40A8">
            <wp:extent cx="6616700" cy="5880100"/>
            <wp:effectExtent l="0" t="0" r="0" b="6350"/>
            <wp:docPr id="4613840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84095" name="Picture 1" descr="A screen shot of a computer program&#10;&#10;Description automatically generated"/>
                    <pic:cNvPicPr/>
                  </pic:nvPicPr>
                  <pic:blipFill rotWithShape="1">
                    <a:blip r:embed="rId16"/>
                    <a:srcRect r="-3374" b="4081"/>
                    <a:stretch/>
                  </pic:blipFill>
                  <pic:spPr bwMode="auto">
                    <a:xfrm>
                      <a:off x="0" y="0"/>
                      <a:ext cx="6616700" cy="588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13036" w14:textId="3375097D" w:rsidR="005F3DCE" w:rsidRPr="005F3DCE" w:rsidRDefault="005F3DCE" w:rsidP="005F3DCE">
      <w:pPr>
        <w:tabs>
          <w:tab w:val="left" w:pos="1630"/>
        </w:tabs>
        <w:rPr>
          <w:sz w:val="36"/>
          <w:szCs w:val="36"/>
        </w:rPr>
      </w:pPr>
      <w:r w:rsidRPr="005F3DCE">
        <w:rPr>
          <w:sz w:val="36"/>
          <w:szCs w:val="36"/>
        </w:rPr>
        <w:drawing>
          <wp:inline distT="0" distB="0" distL="0" distR="0" wp14:anchorId="2BF9CDD0" wp14:editId="439EB36C">
            <wp:extent cx="6400800" cy="520700"/>
            <wp:effectExtent l="0" t="0" r="0" b="0"/>
            <wp:docPr id="1207906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06588" name="Picture 1" descr="A screen shot of a computer&#10;&#10;Description automatically generated"/>
                    <pic:cNvPicPr/>
                  </pic:nvPicPr>
                  <pic:blipFill rotWithShape="1">
                    <a:blip r:embed="rId17"/>
                    <a:srcRect t="4958" b="69631"/>
                    <a:stretch/>
                  </pic:blipFill>
                  <pic:spPr bwMode="auto">
                    <a:xfrm>
                      <a:off x="0" y="0"/>
                      <a:ext cx="6400800" cy="5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2E0B3" w14:textId="10ED4F03" w:rsidR="001704B8" w:rsidRDefault="001704B8" w:rsidP="001704B8">
      <w:pPr>
        <w:tabs>
          <w:tab w:val="left" w:pos="1440"/>
        </w:tabs>
        <w:rPr>
          <w:sz w:val="36"/>
          <w:szCs w:val="36"/>
        </w:rPr>
      </w:pPr>
    </w:p>
    <w:p w14:paraId="469384F1" w14:textId="7CF90F0C" w:rsidR="001704B8" w:rsidRDefault="001704B8" w:rsidP="001704B8">
      <w:pPr>
        <w:pStyle w:val="ListParagraph"/>
        <w:numPr>
          <w:ilvl w:val="0"/>
          <w:numId w:val="10"/>
        </w:numPr>
        <w:tabs>
          <w:tab w:val="left" w:pos="1440"/>
        </w:tabs>
        <w:rPr>
          <w:sz w:val="36"/>
          <w:szCs w:val="36"/>
        </w:rPr>
      </w:pPr>
      <w:r w:rsidRPr="001704B8">
        <w:rPr>
          <w:sz w:val="36"/>
          <w:szCs w:val="36"/>
        </w:rPr>
        <w:lastRenderedPageBreak/>
        <w:t>Write a C program to print a right triangle star pattern.</w:t>
      </w:r>
    </w:p>
    <w:p w14:paraId="0B9386C6" w14:textId="78814F3D" w:rsidR="001704B8" w:rsidRDefault="00B503A9" w:rsidP="001704B8">
      <w:pPr>
        <w:tabs>
          <w:tab w:val="left" w:pos="1440"/>
        </w:tabs>
        <w:rPr>
          <w:sz w:val="36"/>
          <w:szCs w:val="36"/>
        </w:rPr>
      </w:pPr>
      <w:r w:rsidRPr="001704B8">
        <w:rPr>
          <w:sz w:val="36"/>
          <w:szCs w:val="36"/>
        </w:rPr>
        <w:drawing>
          <wp:inline distT="0" distB="0" distL="0" distR="0" wp14:anchorId="13C9CAA1" wp14:editId="5A4F0B60">
            <wp:extent cx="6400800" cy="5996305"/>
            <wp:effectExtent l="0" t="0" r="0" b="4445"/>
            <wp:docPr id="124884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403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D73A" w14:textId="342EE41B" w:rsidR="001704B8" w:rsidRDefault="005F3DCE" w:rsidP="001704B8">
      <w:pPr>
        <w:tabs>
          <w:tab w:val="left" w:pos="1440"/>
        </w:tabs>
        <w:rPr>
          <w:sz w:val="36"/>
          <w:szCs w:val="36"/>
        </w:rPr>
      </w:pPr>
      <w:r w:rsidRPr="005F3DCE">
        <w:rPr>
          <w:sz w:val="36"/>
          <w:szCs w:val="36"/>
        </w:rPr>
        <w:drawing>
          <wp:inline distT="0" distB="0" distL="0" distR="0" wp14:anchorId="00604AB1" wp14:editId="2B5811C4">
            <wp:extent cx="6400800" cy="1323340"/>
            <wp:effectExtent l="0" t="0" r="0" b="0"/>
            <wp:docPr id="14785998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99870" name="Picture 1" descr="A screen shot of a computer&#10;&#10;Description automatically generated"/>
                    <pic:cNvPicPr/>
                  </pic:nvPicPr>
                  <pic:blipFill rotWithShape="1">
                    <a:blip r:embed="rId19"/>
                    <a:srcRect t="6295"/>
                    <a:stretch/>
                  </pic:blipFill>
                  <pic:spPr bwMode="auto">
                    <a:xfrm>
                      <a:off x="0" y="0"/>
                      <a:ext cx="640080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07AD2" w14:textId="43A2EBB4" w:rsidR="001704B8" w:rsidRPr="001704B8" w:rsidRDefault="001704B8" w:rsidP="001704B8">
      <w:pPr>
        <w:rPr>
          <w:sz w:val="36"/>
          <w:szCs w:val="36"/>
        </w:rPr>
      </w:pPr>
    </w:p>
    <w:p w14:paraId="2A01FD6D" w14:textId="3E17B7CF" w:rsidR="001704B8" w:rsidRDefault="001704B8" w:rsidP="001704B8">
      <w:pPr>
        <w:tabs>
          <w:tab w:val="left" w:pos="30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F26CA2C" w14:textId="5E817366" w:rsidR="00B503A9" w:rsidRPr="00B503A9" w:rsidRDefault="00B503A9" w:rsidP="00B503A9">
      <w:pPr>
        <w:pStyle w:val="ListParagraph"/>
        <w:numPr>
          <w:ilvl w:val="0"/>
          <w:numId w:val="10"/>
        </w:numPr>
        <w:tabs>
          <w:tab w:val="left" w:pos="3090"/>
        </w:tabs>
        <w:jc w:val="both"/>
        <w:rPr>
          <w:sz w:val="36"/>
          <w:szCs w:val="36"/>
        </w:rPr>
      </w:pPr>
      <w:r w:rsidRPr="00B503A9">
        <w:rPr>
          <w:sz w:val="36"/>
          <w:szCs w:val="36"/>
        </w:rPr>
        <w:t>Write a C program to sort array elements in ascending or descending order</w:t>
      </w:r>
      <w:r w:rsidRPr="001704B8">
        <w:drawing>
          <wp:anchor distT="0" distB="0" distL="114300" distR="114300" simplePos="0" relativeHeight="251658240" behindDoc="0" locked="0" layoutInCell="1" allowOverlap="1" wp14:anchorId="6B771AD4" wp14:editId="47EEED85">
            <wp:simplePos x="0" y="0"/>
            <wp:positionH relativeFrom="margin">
              <wp:align>right</wp:align>
            </wp:positionH>
            <wp:positionV relativeFrom="page">
              <wp:align>bottom</wp:align>
            </wp:positionV>
            <wp:extent cx="6400165" cy="7358380"/>
            <wp:effectExtent l="0" t="0" r="635" b="0"/>
            <wp:wrapSquare wrapText="bothSides"/>
            <wp:docPr id="850687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87912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040F9" w14:textId="4E282090" w:rsidR="001704B8" w:rsidRPr="00B503A9" w:rsidRDefault="005F3DCE" w:rsidP="00B503A9">
      <w:pPr>
        <w:tabs>
          <w:tab w:val="left" w:pos="3090"/>
        </w:tabs>
        <w:rPr>
          <w:sz w:val="36"/>
          <w:szCs w:val="36"/>
        </w:rPr>
      </w:pPr>
      <w:r w:rsidRPr="005F3DCE">
        <w:lastRenderedPageBreak/>
        <w:drawing>
          <wp:inline distT="0" distB="0" distL="0" distR="0" wp14:anchorId="44CCEB3E" wp14:editId="47767AA9">
            <wp:extent cx="6400800" cy="1297940"/>
            <wp:effectExtent l="0" t="0" r="0" b="0"/>
            <wp:docPr id="392269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69774" name="Picture 1" descr="A screen shot of a computer&#10;&#10;Description automatically generated"/>
                    <pic:cNvPicPr/>
                  </pic:nvPicPr>
                  <pic:blipFill rotWithShape="1">
                    <a:blip r:embed="rId19"/>
                    <a:srcRect t="8093"/>
                    <a:stretch/>
                  </pic:blipFill>
                  <pic:spPr bwMode="auto">
                    <a:xfrm>
                      <a:off x="0" y="0"/>
                      <a:ext cx="640080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03A9">
        <w:rPr>
          <w:sz w:val="36"/>
          <w:szCs w:val="36"/>
        </w:rPr>
        <w:t xml:space="preserve"> </w:t>
      </w:r>
    </w:p>
    <w:p w14:paraId="34B9838B" w14:textId="711FD3E2" w:rsidR="001704B8" w:rsidRDefault="001704B8" w:rsidP="001704B8">
      <w:pPr>
        <w:tabs>
          <w:tab w:val="left" w:pos="3090"/>
        </w:tabs>
        <w:rPr>
          <w:sz w:val="36"/>
          <w:szCs w:val="36"/>
        </w:rPr>
      </w:pPr>
    </w:p>
    <w:p w14:paraId="0E5888F4" w14:textId="49CD1450" w:rsidR="001704B8" w:rsidRPr="001704B8" w:rsidRDefault="001704B8" w:rsidP="001704B8">
      <w:pPr>
        <w:tabs>
          <w:tab w:val="left" w:pos="3090"/>
        </w:tabs>
        <w:rPr>
          <w:sz w:val="36"/>
          <w:szCs w:val="36"/>
        </w:rPr>
      </w:pPr>
    </w:p>
    <w:sectPr w:rsidR="001704B8" w:rsidRPr="001704B8" w:rsidSect="001704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A7A6F" w14:textId="77777777" w:rsidR="008E3E60" w:rsidRDefault="008E3E60" w:rsidP="00B87BE6">
      <w:pPr>
        <w:spacing w:after="0" w:line="240" w:lineRule="auto"/>
      </w:pPr>
      <w:r>
        <w:separator/>
      </w:r>
    </w:p>
  </w:endnote>
  <w:endnote w:type="continuationSeparator" w:id="0">
    <w:p w14:paraId="71BB1A8B" w14:textId="77777777" w:rsidR="008E3E60" w:rsidRDefault="008E3E60" w:rsidP="00B8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0FC4A" w14:textId="77777777" w:rsidR="008E3E60" w:rsidRDefault="008E3E60" w:rsidP="00B87BE6">
      <w:pPr>
        <w:spacing w:after="0" w:line="240" w:lineRule="auto"/>
      </w:pPr>
      <w:r>
        <w:separator/>
      </w:r>
    </w:p>
  </w:footnote>
  <w:footnote w:type="continuationSeparator" w:id="0">
    <w:p w14:paraId="37D7BB17" w14:textId="77777777" w:rsidR="008E3E60" w:rsidRDefault="008E3E60" w:rsidP="00B87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9900D4"/>
    <w:multiLevelType w:val="hybridMultilevel"/>
    <w:tmpl w:val="2F1E05AA"/>
    <w:lvl w:ilvl="0" w:tplc="79A0564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30276">
    <w:abstractNumId w:val="8"/>
  </w:num>
  <w:num w:numId="2" w16cid:durableId="1118718250">
    <w:abstractNumId w:val="6"/>
  </w:num>
  <w:num w:numId="3" w16cid:durableId="375354522">
    <w:abstractNumId w:val="5"/>
  </w:num>
  <w:num w:numId="4" w16cid:durableId="872108014">
    <w:abstractNumId w:val="4"/>
  </w:num>
  <w:num w:numId="5" w16cid:durableId="1308902014">
    <w:abstractNumId w:val="7"/>
  </w:num>
  <w:num w:numId="6" w16cid:durableId="1150294872">
    <w:abstractNumId w:val="3"/>
  </w:num>
  <w:num w:numId="7" w16cid:durableId="892666617">
    <w:abstractNumId w:val="2"/>
  </w:num>
  <w:num w:numId="8" w16cid:durableId="214894957">
    <w:abstractNumId w:val="1"/>
  </w:num>
  <w:num w:numId="9" w16cid:durableId="1655521339">
    <w:abstractNumId w:val="0"/>
  </w:num>
  <w:num w:numId="10" w16cid:durableId="1077363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DAB"/>
    <w:rsid w:val="0015074B"/>
    <w:rsid w:val="001704B8"/>
    <w:rsid w:val="00185A00"/>
    <w:rsid w:val="0029639D"/>
    <w:rsid w:val="00326F90"/>
    <w:rsid w:val="004B279E"/>
    <w:rsid w:val="005F3DCE"/>
    <w:rsid w:val="00826741"/>
    <w:rsid w:val="008E3E60"/>
    <w:rsid w:val="00A95D11"/>
    <w:rsid w:val="00AA1D8D"/>
    <w:rsid w:val="00B41457"/>
    <w:rsid w:val="00B47730"/>
    <w:rsid w:val="00B503A9"/>
    <w:rsid w:val="00B87BE6"/>
    <w:rsid w:val="00CB0664"/>
    <w:rsid w:val="00EE1DD2"/>
    <w:rsid w:val="00F47B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659F9"/>
  <w14:defaultImageDpi w14:val="300"/>
  <w15:docId w15:val="{20FA2238-61A2-4F35-97B5-E0B71684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GOURAV SHARMA</cp:lastModifiedBy>
  <cp:revision>3</cp:revision>
  <dcterms:created xsi:type="dcterms:W3CDTF">2024-11-17T12:51:00Z</dcterms:created>
  <dcterms:modified xsi:type="dcterms:W3CDTF">2024-11-17T13:30:00Z</dcterms:modified>
  <cp:category/>
</cp:coreProperties>
</file>